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6CD" w:rsidRDefault="005505B0">
      <w:pPr>
        <w:pStyle w:val="Title"/>
      </w:pPr>
      <w:r>
        <w:t>Software Requirements Specification (SRS) for AllSortSupply Shopify Store</w:t>
      </w:r>
    </w:p>
    <w:p w:rsidR="00A656CD" w:rsidRDefault="005505B0">
      <w:pPr>
        <w:pStyle w:val="Heading1"/>
      </w:pPr>
      <w:r>
        <w:t>1. Introduction</w:t>
      </w:r>
    </w:p>
    <w:p w:rsidR="00A656CD" w:rsidRDefault="005505B0">
      <w:r>
        <w:t xml:space="preserve">This document provides the Software Requirements Specification (SRS) for AllSortSupply, a drop-shipping Shopify store focused on home goods, gadgets, and seasonal </w:t>
      </w:r>
      <w:r>
        <w:t>products. The store aims to provide a modern, minimalistic, and user-friendly e-commerce experience.</w:t>
      </w:r>
    </w:p>
    <w:p w:rsidR="00A656CD" w:rsidRDefault="005505B0">
      <w:pPr>
        <w:pStyle w:val="Heading2"/>
      </w:pPr>
      <w:r>
        <w:t>1.1 Purpose</w:t>
      </w:r>
    </w:p>
    <w:p w:rsidR="00A656CD" w:rsidRDefault="005505B0">
      <w:r>
        <w:t>The purpose of this project is to launch a fully functional Shopify store named AllSortSupply. The store will allow customers to browse product</w:t>
      </w:r>
      <w:r>
        <w:t xml:space="preserve"> categories, view product details, add items to cart, and complete purchases using a secure checkout process.</w:t>
      </w:r>
    </w:p>
    <w:p w:rsidR="00A656CD" w:rsidRDefault="005505B0">
      <w:pPr>
        <w:pStyle w:val="Heading2"/>
      </w:pPr>
      <w:r>
        <w:t>1.2 Scope</w:t>
      </w:r>
    </w:p>
    <w:p w:rsidR="00A656CD" w:rsidRDefault="005505B0">
      <w:r>
        <w:t>The Shopify store will include the following functionalities:</w:t>
      </w:r>
      <w:r>
        <w:br/>
        <w:t>- Public website accessible on a custom domain with SSL enabled.</w:t>
      </w:r>
      <w:r>
        <w:br/>
        <w:t>- Essenti</w:t>
      </w:r>
      <w:r>
        <w:t>al pages: Home, Products, and Contact Us.</w:t>
      </w:r>
      <w:r>
        <w:br/>
        <w:t>- Product categories such as Kitchen, Smart Tech, and Holiday Specials.</w:t>
      </w:r>
      <w:r>
        <w:br/>
        <w:t>- Modern, uncluttered design with responsive performance.</w:t>
      </w:r>
      <w:r>
        <w:br/>
        <w:t>- Secure payment gateway integration.</w:t>
      </w:r>
      <w:r>
        <w:br/>
        <w:t>- SEO-friendly structure for discoverability.</w:t>
      </w:r>
      <w:r>
        <w:br/>
      </w:r>
      <w:r>
        <w:t>- Admin panel access with training for future updates.</w:t>
      </w:r>
    </w:p>
    <w:p w:rsidR="00A656CD" w:rsidRDefault="005505B0">
      <w:pPr>
        <w:pStyle w:val="Heading1"/>
      </w:pPr>
      <w:r>
        <w:t>2. Functional Requirements</w:t>
      </w:r>
    </w:p>
    <w:p w:rsidR="00A656CD" w:rsidRDefault="005505B0">
      <w:r>
        <w:t>The following functional requirements define the expected features of the Shopify store:</w:t>
      </w:r>
    </w:p>
    <w:p w:rsidR="00A656CD" w:rsidRDefault="005505B0">
      <w:r>
        <w:t>2.1 Home Page</w:t>
      </w:r>
      <w:r>
        <w:br/>
        <w:t>- Displays featured categories and promotional banners.</w:t>
      </w:r>
      <w:r>
        <w:br/>
        <w:t xml:space="preserve">- Clean design </w:t>
      </w:r>
      <w:r>
        <w:t>with simple navigation.</w:t>
      </w:r>
      <w:r>
        <w:br/>
        <w:t>- Links to Products and Contact Us pages.</w:t>
      </w:r>
    </w:p>
    <w:p w:rsidR="00A656CD" w:rsidRDefault="005505B0">
      <w:r>
        <w:t>2.2 Products Page</w:t>
      </w:r>
      <w:r>
        <w:br/>
        <w:t>- Displays products organized by category.</w:t>
      </w:r>
      <w:r>
        <w:br/>
        <w:t>- Each product includes an image, description, price, and Add to Cart button.</w:t>
      </w:r>
      <w:r>
        <w:br/>
        <w:t>- Supports filtering by categories like Kitchen, Sm</w:t>
      </w:r>
      <w:r>
        <w:t>art Tech, and Holiday Specials.</w:t>
      </w:r>
    </w:p>
    <w:p w:rsidR="00A656CD" w:rsidRDefault="005505B0">
      <w:r>
        <w:t>2.3 Contact Us Page</w:t>
      </w:r>
      <w:r>
        <w:br/>
        <w:t>- Provides a contact form for customer inquiries.</w:t>
      </w:r>
      <w:r>
        <w:br/>
        <w:t>- Displays business contact details (email, phone, address if applicable).</w:t>
      </w:r>
    </w:p>
    <w:p w:rsidR="00A656CD" w:rsidRDefault="005505B0">
      <w:r>
        <w:lastRenderedPageBreak/>
        <w:t>2.4 Shopping Cart and Checkout</w:t>
      </w:r>
      <w:r>
        <w:br/>
        <w:t xml:space="preserve">- Customers can add/remove products to/from the </w:t>
      </w:r>
      <w:r>
        <w:t>shopping cart.</w:t>
      </w:r>
      <w:r>
        <w:br/>
        <w:t>- Secure checkout process with test payment gateway for validation.</w:t>
      </w:r>
      <w:r>
        <w:br/>
        <w:t>- Confirmation email sent after successful order.</w:t>
      </w:r>
    </w:p>
    <w:p w:rsidR="00A656CD" w:rsidRDefault="005505B0">
      <w:r>
        <w:t>2.5 Admin Features</w:t>
      </w:r>
      <w:r>
        <w:br/>
        <w:t>- Ability to add/edit/delete product categories and products.</w:t>
      </w:r>
      <w:r>
        <w:br/>
        <w:t>- Upload product images and descriptions.</w:t>
      </w:r>
      <w:r>
        <w:br/>
      </w:r>
      <w:r>
        <w:t>- Manage seasonal banners and promotional content.</w:t>
      </w:r>
      <w:r>
        <w:br/>
        <w:t>- View and process customer orders.</w:t>
      </w:r>
    </w:p>
    <w:p w:rsidR="00A656CD" w:rsidRDefault="005505B0">
      <w:pPr>
        <w:pStyle w:val="Heading1"/>
      </w:pPr>
      <w:r>
        <w:t>3. Non-Functional Requirements</w:t>
      </w:r>
    </w:p>
    <w:p w:rsidR="00A656CD" w:rsidRDefault="005505B0">
      <w:r>
        <w:t>3.1 Performance</w:t>
      </w:r>
      <w:r>
        <w:br/>
        <w:t>- The site should load within 3 seconds on standard broadband.</w:t>
      </w:r>
      <w:r>
        <w:br/>
        <w:t>- Fully responsive on mobile, tablet, and desktop devices.</w:t>
      </w:r>
    </w:p>
    <w:p w:rsidR="00A656CD" w:rsidRDefault="005505B0">
      <w:r>
        <w:t>3.2 Security</w:t>
      </w:r>
      <w:r>
        <w:br/>
        <w:t>- SSL encryption enabled on all pages.</w:t>
      </w:r>
      <w:r>
        <w:br/>
        <w:t>- Secure payment gateway integration.</w:t>
      </w:r>
      <w:r>
        <w:br/>
        <w:t>- Data protection and compliance with privacy standards.</w:t>
      </w:r>
    </w:p>
    <w:p w:rsidR="00A656CD" w:rsidRDefault="005505B0">
      <w:r>
        <w:t>3.3 Usability</w:t>
      </w:r>
      <w:r>
        <w:br/>
        <w:t>- Clean and intuitive user interface.</w:t>
      </w:r>
      <w:r>
        <w:br/>
        <w:t>- Consistent navigation and design across all pages.</w:t>
      </w:r>
      <w:r>
        <w:br/>
        <w:t>- Le</w:t>
      </w:r>
      <w:r>
        <w:t>gible fonts and sufficient white space.</w:t>
      </w:r>
    </w:p>
    <w:p w:rsidR="00A656CD" w:rsidRDefault="005505B0">
      <w:r>
        <w:t>3.4 SEO</w:t>
      </w:r>
      <w:r>
        <w:br/>
        <w:t>- Basic on-page SEO implementation.</w:t>
      </w:r>
      <w:r>
        <w:br/>
        <w:t>- SEO-friendly URLs and meta tags.</w:t>
      </w:r>
      <w:r>
        <w:br/>
        <w:t>- Optimized images for faster loading.</w:t>
      </w:r>
    </w:p>
    <w:p w:rsidR="00A656CD" w:rsidRDefault="005505B0">
      <w:pPr>
        <w:pStyle w:val="Heading1"/>
      </w:pPr>
      <w:r>
        <w:t>4. Acceptance Criteria</w:t>
      </w:r>
    </w:p>
    <w:p w:rsidR="00A656CD" w:rsidRDefault="005505B0">
      <w:r>
        <w:t>1. Site loads publicly on the assigned domain with SSL enabled.</w:t>
      </w:r>
      <w:r>
        <w:br/>
        <w:t>2. Home, Pr</w:t>
      </w:r>
      <w:r>
        <w:t>oducts, and Contact Us pages display correctly across major browsers and devices.</w:t>
      </w:r>
      <w:r>
        <w:br/>
        <w:t>3. At least three product categories (Kitchen, Smart Tech, Holiday Specials) are live, each with sample listings.</w:t>
      </w:r>
      <w:r>
        <w:br/>
        <w:t>4. A test transaction is successfully completed using a sand</w:t>
      </w:r>
      <w:r>
        <w:t>box payment gateway.</w:t>
      </w:r>
      <w:r>
        <w:br/>
        <w:t>5. Admin credentials and a walkthrough (document or Loom video) are provided for managing the store.</w:t>
      </w:r>
    </w:p>
    <w:p w:rsidR="00A656CD" w:rsidRDefault="005505B0">
      <w:pPr>
        <w:pStyle w:val="Heading1"/>
      </w:pPr>
      <w:r>
        <w:lastRenderedPageBreak/>
        <w:t>5. Project Deliverables</w:t>
      </w:r>
    </w:p>
    <w:p w:rsidR="00A656CD" w:rsidRDefault="005505B0">
      <w:r>
        <w:t>- Shopify store setup and configuration.</w:t>
      </w:r>
      <w:r>
        <w:br/>
        <w:t>- Domain integration with SSL enabled.</w:t>
      </w:r>
      <w:r>
        <w:br/>
        <w:t>- Lightweight modern theme app</w:t>
      </w:r>
      <w:r>
        <w:t>lied.</w:t>
      </w:r>
      <w:r>
        <w:br/>
        <w:t>- Starter catalog uploaded with at least three product categories.</w:t>
      </w:r>
      <w:r>
        <w:br/>
        <w:t>- Payment gateway (sandbox) integration tested.</w:t>
      </w:r>
      <w:r>
        <w:br/>
        <w:t>- SEO setup for basic discoverability.</w:t>
      </w:r>
      <w:r>
        <w:br/>
        <w:t>- Admin handover with training.</w:t>
      </w:r>
    </w:p>
    <w:p w:rsidR="00A656CD" w:rsidRDefault="00A656CD">
      <w:bookmarkStart w:id="0" w:name="_GoBack"/>
      <w:bookmarkEnd w:id="0"/>
    </w:p>
    <w:sectPr w:rsidR="00A656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5B0"/>
    <w:rsid w:val="00A656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00A46"/>
  <w14:defaultImageDpi w14:val="300"/>
  <w15:docId w15:val="{E00E6F99-70CE-410B-9A69-BD506D27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81F80A-AB88-4251-8F9F-396B64C6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Bilal Malik</cp:lastModifiedBy>
  <cp:revision>2</cp:revision>
  <dcterms:created xsi:type="dcterms:W3CDTF">2013-12-23T23:15:00Z</dcterms:created>
  <dcterms:modified xsi:type="dcterms:W3CDTF">2025-09-13T07:53:00Z</dcterms:modified>
  <cp:category/>
</cp:coreProperties>
</file>